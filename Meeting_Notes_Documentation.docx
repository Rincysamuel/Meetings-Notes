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Notes and Action Item Extractor - Documentation</w:t>
      </w:r>
    </w:p>
    <w:p>
      <w:pPr>
        <w:pStyle w:val="Heading1"/>
      </w:pPr>
      <w:r>
        <w:t>1. Project Overview</w:t>
      </w:r>
    </w:p>
    <w:p>
      <w:r>
        <w:t>The Meeting Notes and Action Item Extractor is a tool that:</w:t>
        <w:br/>
        <w:t>- Converts meeting audio recordings into text using local Whisper (speech-to-text model).</w:t>
        <w:br/>
        <w:t>- Generates a summary of the transcript.</w:t>
        <w:br/>
        <w:t>- Extracts action items (tasks, follow-ups, responsibilities).</w:t>
        <w:br/>
        <w:t>- Provides a web frontend for uploading audio and viewing results.</w:t>
        <w:br/>
        <w:br/>
        <w:t>Unlike many AI apps, this project does not rely on OpenAI APIs. Instead, it uses local open-source models.</w:t>
      </w:r>
    </w:p>
    <w:p>
      <w:pPr>
        <w:pStyle w:val="Heading1"/>
      </w:pPr>
      <w:r>
        <w:t>2. Tech Stack</w:t>
      </w:r>
    </w:p>
    <w:p>
      <w:pPr>
        <w:pStyle w:val="Heading2"/>
      </w:pPr>
      <w:r>
        <w:t>Backend</w:t>
      </w:r>
    </w:p>
    <w:p>
      <w:r>
        <w:t>- FastAPI → REST API for handling uploads &amp; processing.</w:t>
        <w:br/>
        <w:t>- Whisper (open-source) → For transcription.</w:t>
        <w:br/>
        <w:t>- Python modules → Summarizer, extractor, file handling.</w:t>
        <w:br/>
        <w:t>- FFmpeg → Required for audio preprocessing.</w:t>
      </w:r>
    </w:p>
    <w:p>
      <w:pPr>
        <w:pStyle w:val="Heading2"/>
      </w:pPr>
      <w:r>
        <w:t>Frontend</w:t>
      </w:r>
    </w:p>
    <w:p>
      <w:r>
        <w:t>- Streamlit → Simple UI to upload audio and view structured notes.</w:t>
      </w:r>
    </w:p>
    <w:p>
      <w:pPr>
        <w:pStyle w:val="Heading1"/>
      </w:pPr>
      <w:r>
        <w:t>3. Setup &amp; Installation</w:t>
      </w:r>
    </w:p>
    <w:p>
      <w:r>
        <w:t>Clone the Project:</w:t>
        <w:br/>
        <w:t>git clone &lt;your-repo-url&gt;</w:t>
        <w:br/>
        <w:t>cd Meeting-Notes-and-Action-Item-Extractor</w:t>
        <w:br/>
        <w:br/>
        <w:t>Install Dependencies:</w:t>
        <w:br/>
        <w:t>pip install -r requirements.txt</w:t>
        <w:br/>
        <w:br/>
        <w:t>Key dependencies:</w:t>
        <w:br/>
        <w:t>- fastapi</w:t>
        <w:br/>
        <w:t>- uvicorn</w:t>
        <w:br/>
        <w:t>- transformers</w:t>
        <w:br/>
        <w:t>- torch</w:t>
        <w:br/>
        <w:t>- streamlit</w:t>
        <w:br/>
        <w:t>- ffmpeg-python</w:t>
        <w:br/>
        <w:br/>
        <w:t>Install FFmpeg (Windows):</w:t>
        <w:br/>
        <w:t xml:space="preserve">1. Download from: https://www.gyan.dev/ffmpeg/builds/ </w:t>
        <w:br/>
        <w:t>2. Extract (e.g., C:\ffmpeg).</w:t>
        <w:br/>
        <w:t>3. Ensure ffmpeg.exe, ffplay.exe, ffprobe.exe are inside C:\ffmpeg\bin\.</w:t>
        <w:br/>
        <w:t>4. Add C:\ffmpeg\bin to your system PATH.</w:t>
        <w:br/>
        <w:br/>
        <w:t>Test with: ffmpeg -version</w:t>
      </w:r>
    </w:p>
    <w:p>
      <w:pPr>
        <w:pStyle w:val="Heading1"/>
      </w:pPr>
      <w:r>
        <w:t>4. How the App Works</w:t>
      </w:r>
    </w:p>
    <w:p>
      <w:r>
        <w:t>1. Upload Audio File (frontend → backend).</w:t>
        <w:br/>
        <w:t>2. Backend saves file in /uploads.</w:t>
        <w:br/>
        <w:t>3. Whisper transcribes speech → text.</w:t>
        <w:br/>
        <w:t>4. Summarizer generates short structured notes.</w:t>
        <w:br/>
        <w:t>5. Extractor identifies action items.</w:t>
        <w:br/>
        <w:t>6. Frontend displays results (Transcript, Summary, Action Items).</w:t>
      </w:r>
    </w:p>
    <w:p>
      <w:r>
        <w:t>Example Flow:</w:t>
        <w:br/>
        <w:t>Input Audio (meeting speech) →</w:t>
        <w:br/>
        <w:t>Transcript: "Schedule a meeting with the design team on Friday." →</w:t>
        <w:br/>
        <w:t>Summary: "Meeting planned with design team." →</w:t>
        <w:br/>
        <w:t>Action Items:</w:t>
        <w:br/>
        <w:t>- Schedule a meeting with the design team on Friday.</w:t>
      </w:r>
    </w:p>
    <w:p>
      <w:pPr>
        <w:pStyle w:val="Heading1"/>
      </w:pPr>
      <w:r>
        <w:t>5. Issues Encountered &amp; Fixes</w:t>
      </w:r>
    </w:p>
    <w:p>
      <w:pPr>
        <w:pStyle w:val="ListBullet"/>
      </w:pPr>
      <w:r>
        <w:t>Issue: Error: Could not import module 'main'</w:t>
        <w:br/>
        <w:t>Root Cause: Running uvicorn main:app outside correct folder</w:t>
        <w:br/>
        <w:t>Fix: Run from project root → uvicorn main:app --reload</w:t>
        <w:br/>
      </w:r>
    </w:p>
    <w:p>
      <w:pPr>
        <w:pStyle w:val="ListBullet"/>
      </w:pPr>
      <w:r>
        <w:t>Issue: Error processing audio</w:t>
        <w:br/>
        <w:t>Root Cause: FFmpeg not installed / not in PATH</w:t>
        <w:br/>
        <w:t>Fix: Installed FFmpeg and added to PATH</w:t>
        <w:br/>
      </w:r>
    </w:p>
    <w:p>
      <w:pPr>
        <w:pStyle w:val="ListBullet"/>
      </w:pPr>
      <w:r>
        <w:t>Issue: Didn’t see ffmpeg.exe</w:t>
        <w:br/>
        <w:t>Root Cause: Extracted wrong folder</w:t>
        <w:br/>
        <w:t>Fix: Checked inside bin/ → confirmed ffmpeg.exe exists</w:t>
        <w:br/>
      </w:r>
    </w:p>
    <w:p>
      <w:pPr>
        <w:pStyle w:val="ListBullet"/>
      </w:pPr>
      <w:r>
        <w:t>Issue: Action items not showing</w:t>
        <w:br/>
        <w:t>Root Cause: Extractor was too strict, no task-like language detected</w:t>
        <w:br/>
        <w:t>Fix: Updated extractor to look for keywords (schedule, send, prepare…) or use spaCy</w:t>
        <w:br/>
      </w:r>
    </w:p>
    <w:p>
      <w:pPr>
        <w:pStyle w:val="ListBullet"/>
      </w:pPr>
      <w:r>
        <w:t>Issue: Summary looks like transcript</w:t>
        <w:br/>
        <w:t>Root Cause: Summarizer too weak on short inputs</w:t>
        <w:br/>
        <w:t>Fix: Tuned model / fallback to rule-based sentence shortening</w:t>
        <w:br/>
      </w:r>
    </w:p>
    <w:p>
      <w:pPr>
        <w:pStyle w:val="ListBullet"/>
      </w:pPr>
      <w:r>
        <w:t>Issue: Frontend didn’t load results</w:t>
        <w:br/>
        <w:t>Root Cause: Wrong API endpoint or CORS issue</w:t>
        <w:br/>
        <w:t>Fix: Confirmed backend running at 127.0.0.1:8000, frontend calls /process-audio/</w:t>
        <w:br/>
      </w:r>
    </w:p>
    <w:p>
      <w:pPr>
        <w:pStyle w:val="Heading1"/>
      </w:pPr>
      <w:r>
        <w:t>6. Future Improvements</w:t>
      </w:r>
    </w:p>
    <w:p>
      <w:r>
        <w:t>- Better Action Item Extraction → Use LLMs locally (LLaMA, Mistral) instead of keyword rules.</w:t>
        <w:br/>
        <w:t>- Speaker Diarization → Identify who said what.</w:t>
        <w:br/>
        <w:t>- Database Storage → Save transcripts &amp; tasks for later use.</w:t>
        <w:br/>
        <w:t>- Integration with Jira/Trello → Auto-create tasks.</w:t>
        <w:br/>
        <w:t>- Multi-language Support → Whisper handles multiple languages, extend extractor too.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